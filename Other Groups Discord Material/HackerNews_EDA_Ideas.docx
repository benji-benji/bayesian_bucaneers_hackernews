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Exploratory Data Analysis (EDA) Ideas for Hacker News Upvote Prediction</w:t>
      </w:r>
    </w:p>
    <w:p>
      <w:pPr>
        <w:pStyle w:val="Heading1"/>
      </w:pPr>
      <w:r>
        <w:t>📈 Upvote Distribution &amp; Temporal Patterns</w:t>
      </w:r>
    </w:p>
    <w:p>
      <w:pPr>
        <w:pStyle w:val="ListBullet"/>
      </w:pPr>
      <w:r>
        <w:t>Histogram of upvotes (with log scale) — Since upvotes are likely heavily skewed.</w:t>
      </w:r>
    </w:p>
    <w:p>
      <w:pPr>
        <w:pStyle w:val="ListBullet"/>
      </w:pPr>
      <w:r>
        <w:t>Cumulative distribution function (CDF) of upvotes — Helps assess thresholds (e.g. what % of posts get over 100 upvotes?).</w:t>
      </w:r>
    </w:p>
    <w:p>
      <w:pPr>
        <w:pStyle w:val="ListBullet"/>
      </w:pPr>
      <w:r>
        <w:t>Time series plot of average upvotes per day — Useful for identifying long-term trends (e.g. HN popularity increasing?).</w:t>
      </w:r>
    </w:p>
    <w:p>
      <w:pPr>
        <w:pStyle w:val="ListBullet"/>
      </w:pPr>
      <w:r>
        <w:t>Upvotes by time-of-day + day-of-week — Use a heatmap to show how post timing affects upvotes.</w:t>
      </w:r>
    </w:p>
    <w:p>
      <w:pPr>
        <w:pStyle w:val="Heading1"/>
      </w:pPr>
      <w:r>
        <w:t>👥 User-Based Patterns</w:t>
      </w:r>
    </w:p>
    <w:p>
      <w:pPr>
        <w:pStyle w:val="ListBullet"/>
      </w:pPr>
      <w:r>
        <w:t>Top users by number of posts / average upvotes per post / total karma.</w:t>
      </w:r>
    </w:p>
    <w:p>
      <w:pPr>
        <w:pStyle w:val="ListBullet"/>
      </w:pPr>
      <w:r>
        <w:t>Distribution of user karma (if available).</w:t>
      </w:r>
    </w:p>
    <w:p>
      <w:pPr>
        <w:pStyle w:val="ListBullet"/>
      </w:pPr>
      <w:r>
        <w:t>Relationship between user karma and upvotes per post — Maybe high-karma users get more attention.</w:t>
      </w:r>
    </w:p>
    <w:p>
      <w:pPr>
        <w:pStyle w:val="ListBullet"/>
      </w:pPr>
      <w:r>
        <w:t>New users vs. established users — Are newer users treated differently?</w:t>
      </w:r>
    </w:p>
    <w:p>
      <w:pPr>
        <w:pStyle w:val="Heading1"/>
      </w:pPr>
      <w:r>
        <w:t>📝 Text-Based Patterns</w:t>
      </w:r>
    </w:p>
    <w:p>
      <w:pPr>
        <w:pStyle w:val="ListBullet"/>
      </w:pPr>
      <w:r>
        <w:t>Title length vs. upvotes — Consider both char and word count.</w:t>
      </w:r>
    </w:p>
    <w:p>
      <w:pPr>
        <w:pStyle w:val="ListBullet"/>
      </w:pPr>
      <w:r>
        <w:t>Title lexical richness — Unique word ratio, readability (e.g. Flesch score).</w:t>
      </w:r>
    </w:p>
    <w:p>
      <w:pPr>
        <w:pStyle w:val="ListBullet"/>
      </w:pPr>
      <w:r>
        <w:t>Top/bottom scoring n-grams — Which phrases correlate with high/low upvotes.</w:t>
      </w:r>
    </w:p>
    <w:p>
      <w:pPr>
        <w:pStyle w:val="ListBullet"/>
      </w:pPr>
      <w:r>
        <w:t>Punctuation/symbols — Do titles with “?” or “!” perform differently?</w:t>
      </w:r>
    </w:p>
    <w:p>
      <w:pPr>
        <w:pStyle w:val="ListBullet"/>
      </w:pPr>
      <w:r>
        <w:t>Stopword density / capitalisation patterns — May hint at spam or formal/informal tone.</w:t>
      </w:r>
    </w:p>
    <w:p>
      <w:pPr>
        <w:pStyle w:val="ListBullet"/>
      </w:pPr>
      <w:r>
        <w:t>TF-IDF outlier detection — Find weird/off-topic titles.</w:t>
      </w:r>
    </w:p>
    <w:p>
      <w:pPr>
        <w:pStyle w:val="Heading1"/>
      </w:pPr>
      <w:r>
        <w:t>🌐 URL and Source Domain</w:t>
      </w:r>
    </w:p>
    <w:p>
      <w:pPr>
        <w:pStyle w:val="ListBullet"/>
      </w:pPr>
      <w:r>
        <w:t>Top linked domains and their average upvotes (e.g. github.com, nytimes.com).</w:t>
      </w:r>
    </w:p>
    <w:p>
      <w:pPr>
        <w:pStyle w:val="ListBullet"/>
      </w:pPr>
      <w:r>
        <w:t>Self-posts vs. external links — Is there a difference in engagement?</w:t>
      </w:r>
    </w:p>
    <w:p>
      <w:pPr>
        <w:pStyle w:val="ListBullet"/>
      </w:pPr>
      <w:r>
        <w:t>Domain categories — Tech vs. news vs. blogs etc. (use regex or a lookup to group domains).</w:t>
      </w:r>
    </w:p>
    <w:p>
      <w:pPr>
        <w:pStyle w:val="Heading1"/>
      </w:pPr>
      <w:r>
        <w:t>🧵 Post Structure / Metadata</w:t>
      </w:r>
    </w:p>
    <w:p>
      <w:pPr>
        <w:pStyle w:val="ListBullet"/>
      </w:pPr>
      <w:r>
        <w:t>Story vs. comment — Compare distributions.</w:t>
      </w:r>
    </w:p>
    <w:p>
      <w:pPr>
        <w:pStyle w:val="ListBullet"/>
      </w:pPr>
      <w:r>
        <w:t>Descendants (comment count) vs. upvotes — Do more-discussed posts get more upvotes?</w:t>
      </w:r>
    </w:p>
    <w:p>
      <w:pPr>
        <w:pStyle w:val="ListBullet"/>
      </w:pPr>
      <w:r>
        <w:t>Post age when scraped / time until peak upvotes — If you have timestamps.</w:t>
      </w:r>
    </w:p>
    <w:p>
      <w:pPr>
        <w:pStyle w:val="ListBullet"/>
      </w:pPr>
      <w:r>
        <w:t>Deleted or dead posts — Check for anomalies.</w:t>
      </w:r>
    </w:p>
    <w:p>
      <w:pPr>
        <w:pStyle w:val="Heading1"/>
      </w:pPr>
      <w:r>
        <w:t>🧪 Data Quality Checks</w:t>
      </w:r>
    </w:p>
    <w:p>
      <w:pPr>
        <w:pStyle w:val="ListBullet"/>
      </w:pPr>
      <w:r>
        <w:t>Missing values — Especially in URL, title, user, etc.</w:t>
      </w:r>
    </w:p>
    <w:p>
      <w:pPr>
        <w:pStyle w:val="ListBullet"/>
      </w:pPr>
      <w:r>
        <w:t>Duplicated posts or titles — Are there reposts?</w:t>
      </w:r>
    </w:p>
    <w:p>
      <w:pPr>
        <w:pStyle w:val="ListBullet"/>
      </w:pPr>
      <w:r>
        <w:t>Title anomalies — Extremely short, empty, or repeated titles.</w:t>
      </w:r>
    </w:p>
    <w:p>
      <w:pPr>
        <w:pStyle w:val="Heading1"/>
      </w:pPr>
      <w:r>
        <w:t>📦 SQL-Driven Ideas</w:t>
      </w:r>
    </w:p>
    <w:p>
      <w:pPr>
        <w:pStyle w:val="ListBullet"/>
      </w:pPr>
      <w:r>
        <w:t>SELECT COUNT(*) GROUP BY user — User post activity distribution.</w:t>
      </w:r>
    </w:p>
    <w:p>
      <w:pPr>
        <w:pStyle w:val="ListBullet"/>
      </w:pPr>
      <w:r>
        <w:t>SELECT AVG(score), HOUR(timestamp) — Temporal upvote patterns.</w:t>
      </w:r>
    </w:p>
    <w:p>
      <w:pPr>
        <w:pStyle w:val="ListBullet"/>
      </w:pPr>
      <w:r>
        <w:t>SELECT domain, COUNT(*) — Most common external sources.</w:t>
      </w:r>
    </w:p>
    <w:p>
      <w:pPr>
        <w:pStyle w:val="ListBullet"/>
      </w:pPr>
      <w:r>
        <w:t>SELECT title FROM posts WHERE score &gt; X — Manual inspection of viral posts.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